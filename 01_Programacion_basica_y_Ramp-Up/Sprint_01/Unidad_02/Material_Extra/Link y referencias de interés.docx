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LINKS Y REFERENCIAS PARA SEGUIR PROFUNDIZANDO</w:t>
      </w:r>
    </w:p>
    <w:p>
      <w:pPr>
        <w:pStyle w:val="Heading1"/>
        <w:ind w:firstLine="720"/>
      </w:pPr>
      <w:r>
        <w:rPr>
          <w:b/>
          <w:i/>
        </w:rPr>
        <w:t>0. Guias para hacer comentarios</w:t>
      </w:r>
    </w:p>
    <w:p>
      <w:r>
        <w:br/>
        <w:t>https://realpython.com/python-comments-guide/</w:t>
      </w:r>
      <w:r>
        <w:br/>
      </w:r>
    </w:p>
    <w:p>
      <w:pPr>
        <w:pStyle w:val="Heading1"/>
        <w:ind w:firstLine="720"/>
      </w:pPr>
      <w:r>
        <w:rPr>
          <w:b/>
          <w:i/>
        </w:rPr>
        <w:t>1. Modulo math de Python</w:t>
      </w:r>
    </w:p>
    <w:p>
      <w:r>
        <w:br/>
        <w:t>https://docs.python.org/3/library/math.html</w:t>
      </w:r>
      <w:r>
        <w:br/>
      </w:r>
    </w:p>
    <w:p>
      <w:pPr>
        <w:pStyle w:val="Heading1"/>
        <w:ind w:firstLine="720"/>
      </w:pPr>
      <w:r>
        <w:rPr>
          <w:b/>
          <w:i/>
        </w:rPr>
        <w:t>2. Algebra de Boole</w:t>
      </w:r>
    </w:p>
    <w:p>
      <w:r>
        <w:br/>
        <w:t>https://ryanstutorials.net/boolean-algebra-tutorial/</w:t>
      </w:r>
      <w:r>
        <w:br/>
      </w:r>
    </w:p>
    <w:p>
      <w:pPr>
        <w:pStyle w:val="Heading1"/>
        <w:ind w:firstLine="720"/>
      </w:pPr>
      <w:r>
        <w:rPr>
          <w:b/>
          <w:i/>
        </w:rPr>
        <w:t>3. Funciones built-in de Python</w:t>
      </w:r>
    </w:p>
    <w:p>
      <w:r>
        <w:br/>
        <w:t>https://docs.python.org/3/library/functions.html</w:t>
      </w:r>
      <w:r>
        <w:br/>
      </w:r>
    </w:p>
    <w:p>
      <w:pPr>
        <w:pStyle w:val="Heading1"/>
        <w:ind w:firstLine="720"/>
      </w:pPr>
      <w:r>
        <w:rPr>
          <w:b/>
          <w:i/>
        </w:rPr>
        <w:t>4. Metodos de las variables tipo String</w:t>
      </w:r>
    </w:p>
    <w:p>
      <w:r>
        <w:br/>
        <w:t>https://docs.python.org/2.5/lib/string-methods.html</w:t>
      </w:r>
      <w:r>
        <w:br/>
      </w:r>
    </w:p>
    <w:p>
      <w:pPr>
        <w:pStyle w:val="Heading1"/>
        <w:ind w:firstLine="720"/>
      </w:pPr>
      <w:r>
        <w:rPr>
          <w:b/>
          <w:i/>
        </w:rPr>
        <w:t>5. Metodos de las variables tipo List</w:t>
      </w:r>
    </w:p>
    <w:p>
      <w:r>
        <w:br/>
        <w:t>https://www.w3schools.com/python/python_ref_list.asp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